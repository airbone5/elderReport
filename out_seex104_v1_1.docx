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8300)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89.15 (9.62)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94.11 (20.52)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85.36 (24.75)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89.08 (25.97)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居住狀態(反向)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78.08 (16.88)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8.06 (12.67)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