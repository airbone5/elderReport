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Table 1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</w:tr>
            <w:tr>
              <w:tc>
                <w:tcPr>
                  <w:tcW w:w="624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5304)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子女數</w:t>
                  </w:r>
                </w:p>
              </w:tc>
              <w:tc>
                <w:tcPr>
                  <w:tcW w:w="3120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2.75 (1.26)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wesmed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1.19 (1.77)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0.0, 26.0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收入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3.73 (1.87)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1.0, 9.0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3.45 (2.04)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1.0, 8.0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宗教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無宗教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652 (12.3%)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有宗教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4650 (87.7%)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經濟來源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非本人或配偶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1916 (36.2%)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本人或配偶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3384 (63.8%)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是否單身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單身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1541 (29.1%)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非單身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3761 (70.9%)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抽菸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不抽菸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3494 (65.9%)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抽菸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1809 (34.1%)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喝酒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不喝酒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3541 (66.8%)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喝酒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1763 (33.2%)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檳榔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不吃檳榔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4748 (89.5%)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吃檳榔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556 (10.5%)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運動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不運動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2168 (40.9%)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運動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3136 (59.1%)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3年內曾健檢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沒有健檢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2475 (46.7%)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有健檢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2827 (53.3%)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生活滿意度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318 (6.0%)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99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186 (3.5%)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215 (4.1%)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286 (5.4%)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358 (6.7%)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478 (9.0%)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705 (13.3%)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1023 (19.3%)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1139 (21.5%)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497 (9.4%)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自覺健康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217 (4.1%)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833 (15.7%)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1998 (37.7%)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1489 (28.1%)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767 (14.5%)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自覺經濟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171 (3.4%)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569 (11.4%)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1900 (38.0%)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2122 (42.5%)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236 (4.7%)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情緒支持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304 (5.7%)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 (0.9%)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87 (1.6%)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111 (2.1%)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176 (3.3%)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200 (3.8%)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285 (5.4%)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455 (8.6%)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594 (11.2%)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603 (11.4%)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582 (11.0%)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412 (7.8%)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405 (7.6%)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410 (7.7%)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442 (8.3%)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抑鬱指數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1893 (35.7%)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464 (8.7%)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623 (11.7%)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382 (7.2%)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333 (6.3%)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236 (4.4%)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331 (6.2%)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169 (3.2%)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155 (2.9%)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127 (2.4%)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90 (1.7%)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74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48 (0.9%)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51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 (0.9%)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44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(0.1%)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