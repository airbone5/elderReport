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r>
        <w:t/>
      </w:r>
      <w:r>
        <w:rPr>
          <w:b w:val="true"/>
        </w:rPr>
        <w:t xml:space="preserve">全部視為分類變數</w:t>
      </w:r>
    </w:p>
    <w:tbl>
      <w:tblPr>
        <w:tblStyle w:val="TableGrid"/>
        <w:tblCellSpacing w:w="14" w:type="dxa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  <w:tblLayout w:type="fixed"/>
      </w:tblPr>
      <w:tblGrid>
        <w:gridCol w:w="9360"/>
      </w:tblGrid>
      <w:tr>
        <w:tc>
          <w:tcPr>
            <w:tcW w:w="9360" w:type="dxa"/>
          </w:tcPr>
          <w:tbl>
            <w:tblPr>
              <w:tblStyle w:val="TableGrid"/>
              <w:tblW w:w="5000" w:type="pct"/>
              <w:tblBorders>
                <w:top w:val="nil" w:color="000000" w:shadow="false"/>
                <w:left w:val="nil" w:color="000000" w:shadow="false"/>
                <w:bottom w:val="nil" w:color="000000" w:shadow="false"/>
                <w:right w:val="nil" w:color="000000" w:shadow="false"/>
                <w:insideH w:val="nil" w:color="000000" w:shadow="false"/>
                <w:insideV w:val="nil" w:color="000000" w:shadow="false"/>
              </w:tblBorders>
              <w:tblLayout w:type="fixed"/>
            </w:tblPr>
            <w:tblGrid>
              <w:gridCol w:w="3120"/>
              <w:gridCol w:w="3120"/>
              <w:gridCol w:w="3120"/>
            </w:tblGrid>
            <w:tr>
              <w:tc>
                <w:tcPr>
                  <w:tcW w:w="6240" w:type="dxa"/>
                  <w:gridSpan w:val="2"/>
                  <w:tcBorders>
                    <w:top w:val="single" w:color="000000"/>
                  </w:tcBorders>
                </w:tcPr>
                <w:p>
                  <w:pPr>
                    <w:spacing w:after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3120" w:type="dxa"/>
                  <w:tcBorders>
                    <w:top w:val="single" w:color="000000"/>
                  </w:tcBorders>
                  <w:vAlign w:val="center"/>
                </w:tcPr>
                <w:p>
                  <w:pPr>
                    <w:spacing w:after="0"/>
                    <w:jc w:val="center"/>
                  </w:pPr>
                  <w:r>
                    <w:t xml:space="preserve">Total</w:t>
                  </w:r>
                </w:p>
              </w:tc>
            </w:tr>
            <w:tr>
              <w:tc>
                <w:tcPr>
                  <w:tcW w:w="6240" w:type="dxa"/>
                  <w:gridSpan w:val="2"/>
                  <w:tcBorders>
                    <w:bottom w:val="single" w:color="000000"/>
                  </w:tcBorders>
                </w:tcPr>
                <w:p>
                  <w:pPr>
                    <w:spacing w:after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3120" w:type="dxa"/>
                  <w:tcBorders>
                    <w:bottom w:val="single" w:color="000000"/>
                  </w:tcBorders>
                  <w:vAlign w:val="center"/>
                </w:tcPr>
                <w:p>
                  <w:pPr>
                    <w:spacing w:after="0"/>
                    <w:jc w:val="center"/>
                  </w:pPr>
                  <w:r>
                    <w:t xml:space="preserve">(N = 15740)</w:t>
                  </w:r>
                </w:p>
              </w:tc>
            </w:tr>
          </w:tbl>
          <w:p>
            <w:pPr>
              <w:spacing w:after="0"/>
            </w:pPr>
            <w:r>
              <w:t/>
            </w:r>
          </w:p>
        </w:tc>
      </w:tr>
      <w:tr>
        <w:tc>
          <w:tcPr>
            <w:tcW w:w="9360" w:type="dxa"/>
            <w:tcBorders>
              <w:bottom w:val="single" w:color="000000"/>
            </w:tcBorders>
          </w:tcPr>
          <w:tbl>
            <w:tblPr>
              <w:tblStyle w:val="TableGrid"/>
              <w:tblW w:w="5000" w:type="pct"/>
              <w:tblBorders>
                <w:top w:val="nil" w:color="000000" w:shadow="false"/>
                <w:left w:val="nil" w:color="000000" w:shadow="false"/>
                <w:bottom w:val="nil" w:color="000000" w:shadow="false"/>
                <w:right w:val="nil" w:color="000000" w:shadow="false"/>
                <w:insideH w:val="nil" w:color="000000" w:shadow="false"/>
                <w:insideV w:val="nil" w:color="000000" w:shadow="false"/>
              </w:tblBorders>
              <w:tblLayout w:type="fixed"/>
              <w:tblCellMar>
                <w:left w:w="21" w:type="dxa"/>
                <w:right w:w="21" w:type="dxa"/>
              </w:tblCellMar>
            </w:tblPr>
            <w:tblGrid>
              <w:gridCol w:w="3120"/>
              <w:gridCol w:w="3120"/>
              <w:gridCol w:w="3120"/>
            </w:tblGrid>
            <w:tr>
              <w:tc>
                <w:tcPr>
                  <w:tcW w:w="6240" w:type="dxa"/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自覺健康</w:t>
                  </w:r>
                </w:p>
              </w:tc>
              <w:tc>
                <w:tcPr>
                  <w:tcW w:w="3120" w:type="dxa"/>
                </w:tcPr>
                <w:p>
                  <w:pPr>
                    <w:spacing w:after="0"/>
                  </w:pP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748 (4.9%)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3325 (21.6%)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5574 (36.2%)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3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4079 (26.5%)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4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1655 (10.8%)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情緒支持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1209 (7.7%)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 (0.0%)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 (0.0%)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3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 (0.0%)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4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 (0.0%)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5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12 (0.1%)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6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8 (0.1%)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7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15 (0.1%)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8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21 (0.1%)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9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27 (0.2%)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50 (0.3%)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11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65 (0.4%)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12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93 (0.6%)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13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86 (0.5%)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14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164 (1.0%)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15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182 (1.2%)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16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238 (1.5%)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17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344 (2.2%)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18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405 (2.6%)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19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524 (3.3%)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733 (4.7%)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21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884 (5.6%)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22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937 (6.0%)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23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1121 (7.1%)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24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1235 (7.8%)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25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1313 (8.3%)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26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1431 (9.1%)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27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1272 (8.1%)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28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1096 (7.0%)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29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845 (5.4%)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30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598 (3.8%)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31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586 (3.7%)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32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231 (1.5%)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抑鬱指數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1963 (12.5%)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220 (1.4%)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2550 (16.2%)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3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784 (5.0%)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4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998 (6.3%)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5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732 (4.7%)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6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2011 (12.8%)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7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732 (4.7%)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8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1142 (7.3%)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9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683 (4.3%)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587 (3.7%)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11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465 (3.0%)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12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607 (3.9%)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13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355 (2.3%)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14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296 (1.9%)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15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274 (1.7%)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16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213 (1.4%)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17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222 (1.4%)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18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161 (1.0%)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19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121 (0.8%)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115 (0.7%)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21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101 (0.6%)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22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90 (0.6%)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23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48 (0.3%)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24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57 (0.4%)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25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47 (0.3%)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26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45 (0.3%)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27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41 (0.3%)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28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18 (0.1%)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29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21 (0.1%)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30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 (0.0%)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31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12 (0.1%)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32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8 (0.1%)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33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 (0.0%)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34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 (0.0%)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35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 (0.0%)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36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 (0.0%)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自覺經濟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386 (2.7%)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1600 (11.0%)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3623 (24.9%)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3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5587 (38.5%)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4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3039 (20.9%)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5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292 (2.0%)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宗教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無宗教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2438 (15.9%)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有宗教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12909 (84.1%)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經濟來源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非本人或配偶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6559 (41.7%)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本人或配偶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9178 (58.3%)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是否單身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單身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5155 (32.8%)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非單身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10584 (67.2%)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抽菸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不抽菸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11788 (74.9%)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抽菸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3951 (25.1%)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喝酒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不喝酒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11333 (72.0%)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喝酒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4407 (28.0%)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運動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不運動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5783 (42.4%)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運動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7871 (57.6%)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3年內曾健檢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沒有健檢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6202 (53.7%)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有健檢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5342 (46.3%)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性別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男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7796 (49.5%)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女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7944 (50.5%)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教育程度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不識字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3088 (19.6%)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小學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6839 (43.4%)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初中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1816 (11.5%)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高職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1504 (9.6%)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大學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1845 (11.7%)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識字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628 (4.0%)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空大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20 (0.1%)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子女數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620 (3.9%)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597 (3.8%)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2843 (18.1%)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3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4343 (27.6%)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4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3432 (21.8%)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5+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3905 (24.8%)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收入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10-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792 (7.2%)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10~30-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2056 (18.7%)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30~50-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2097 (19.0%)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50~70-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1813 (16.5%)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70~100-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1698 (15.4%)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100~150-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1239 (11.3%)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150~200-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487 (4.4%)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200~300-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225 (2.0%)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300+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601 (5.5%)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原始慢性病個數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2741 (17.4%)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3446 (21.9%)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3100 (19.7%)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3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2446 (15.5%)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4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1658 (10.5%)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5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1058 (6.7%)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6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623 (4.0%)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7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354 (2.2%)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8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178 (1.1%)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9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71 (0.5%)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37 (0.2%)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11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18 (0.1%)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12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 (0.0%)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13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 (0.0%)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14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 (0.0%)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16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 (0.0%)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原始日常障礙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13903 (88.3%)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210 (1.3%)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175 (1.1%)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3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133 (0.8%)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4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99 (0.6%)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5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76 (0.5%)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6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96 (0.6%)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7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65 (0.4%)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8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58 (0.4%)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9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60 (0.4%)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70 (0.4%)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11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43 (0.3%)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12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66 (0.4%)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13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45 (0.3%)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14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64 (0.4%)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15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87 (0.6%)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16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62 (0.4%)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17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43 (0.3%)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18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385 (2.4%)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原始身體功能量表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6794 (43.2%)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1415 (9.0%)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932 (5.9%)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3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696 (4.4%)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4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577 (3.7%)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5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462 (2.9%)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6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445 (2.8%)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7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400 (2.5%)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8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342 (2.2%)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9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314 (2.0%)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291 (1.8%)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11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266 (1.7%)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12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267 (1.7%)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13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256 (1.6%)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14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193 (1.2%)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15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194 (1.2%)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16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156 (1.0%)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17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165 (1.0%)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18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172 (1.1%)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19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149 (0.9%)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136 (0.9%)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21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224 (1.4%)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22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101 (0.6%)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23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97 (0.6%)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24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120 (0.8%)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25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80 (0.5%)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26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49 (0.3%)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27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213 (1.4%)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28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29 (0.2%)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29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21 (0.1%)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30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184 (1.2%)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原始工具性障礙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10152 (64.5%)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1031 (6.6%)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725 (4.6%)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3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664 (4.2%)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4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293 (1.9%)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5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211 (1.3%)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6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267 (1.7%)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7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166 (1.1%)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8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172 (1.1%)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9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148 (0.9%)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111 (0.7%)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11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113 (0.7%)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12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161 (1.0%)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13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105 (0.7%)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14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69 (0.4%)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15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97 (0.6%)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16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75 (0.5%)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17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62 (0.4%)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18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384 (2.4%)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19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48 (0.3%)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29 (0.2%)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21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60 (0.4%)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22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42 (0.3%)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23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33 (0.2%)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24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64 (0.4%)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25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43 (0.3%)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26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47 (0.3%)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27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368 (2.3%)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原始居住狀態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13 (0.1%)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104 (0.7%)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131 (0.8%)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3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165 (1.0%)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4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189 (1.2%)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5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280 (1.8%)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6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406 (2.6%)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7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494 (3.1%)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8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587 (3.7%)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9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673 (4.3%)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639 (4.1%)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11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673 (4.3%)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12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674 (4.3%)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13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644 (4.1%)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14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621 (3.9%)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15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654 (4.2%)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16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647 (4.1%)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17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593 (3.8%)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18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599 (3.8%)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19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559 (3.6%)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553 (3.5%)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21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476 (3.0%)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22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422 (2.7%)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23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424 (2.7%)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24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406 (2.6%)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25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355 (2.3%)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26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342 (2.2%)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27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300 (1.9%)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28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307 (2.0%)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29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262 (1.7%)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30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197 (1.3%)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31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219 (1.4%)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32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214 (1.4%)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33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157 (1.0%)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34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152 (1.0%)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35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125 (0.8%)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36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141 (0.9%)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37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124 (0.8%)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38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110 (0.7%)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39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107 (0.7%)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40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92 (0.6%)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41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90 (0.6%)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42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94 (0.6%)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43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83 (0.5%)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44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72 (0.5%)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45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53 (0.3%)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46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54 (0.3%)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47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44 (0.3%)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48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40 (0.3%)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49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39 (0.2%)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50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43 (0.3%)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51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38 (0.2%)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52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30 (0.2%)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53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27 (0.2%)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54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26 (0.2%)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55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25 (0.2%)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56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14 (0.1%)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57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13 (0.1%)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58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9 (0.1%)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59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11 (0.1%)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60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 (0.0%)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61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13 (0.1%)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62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12 (0.1%)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63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8 (0.1%)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64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 (0.0%)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65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 (0.0%)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66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 (0.0%)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67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9 (0.1%)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68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 (0.0%)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69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 (0.0%)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70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10 (0.1%)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71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 (0.0%)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72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 (0.0%)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73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 (0.0%)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74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 (0.0%)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75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 (0.0%)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76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 (0.0%)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77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 (0.0%)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80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 (0.0%)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81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 (0.0%)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82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 (0.0%)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86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 (0.0%)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89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 (0.0%)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91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 (0.0%)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93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 (0.0%)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97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 (0.0%)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原始社團活動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5910 (37.5%)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3967 (25.2%)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2776 (17.6%)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3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1523 (9.7%)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4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777 (4.9%)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5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371 (2.4%)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6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241 (1.5%)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7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94 (0.6%)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8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46 (0.3%)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9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20 (0.1%)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 (0.0%)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11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 (0.0%)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12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 (0.0%)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13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 (0.0%)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生活滿意度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1202 (7.6%)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60 (0.4%)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98 (0.6%)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3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134 (0.9%)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4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216 (1.4%)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5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494 (3.1%)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6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780 (5.0%)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7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983 (6.2%)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8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1273 (8.1%)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9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1563 (9.9%)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1549 (9.8%)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11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1568 (10.0%)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12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2224 (14.1%)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13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2440 (15.5%)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14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1122 (7.1%)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15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32 (0.2%)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16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 (0.0%)</w:t>
                  </w:r>
                </w:p>
              </w:tc>
            </w:tr>
          </w:tbl>
          <w:p>
            <w:pPr>
              <w:spacing w:after="0"/>
            </w:pPr>
            <w:r>
              <w:t/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