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Table 1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</w:tr>
            <w:tr>
              <w:tc>
                <w:tcPr>
                  <w:tcW w:w="624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2996)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子女數</w:t>
                  </w:r>
                </w:p>
              </w:tc>
              <w:tc>
                <w:tcPr>
                  <w:tcW w:w="3120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3.22 (1.29)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wesmed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1.32 (1.93)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0.0, 30.0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收入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3.36 (1.74)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1.0, 9.0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3.22 (1.74)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1.0, 6.0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宗教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無宗教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350 (11.7%)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有宗教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2643 (88.3%)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經濟來源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非本人或配偶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1314 (43.9%)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本人或配偶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1682 (56.1%)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是否單身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單身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1111 (37.1%)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非單身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1885 (62.9%)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抽菸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不抽菸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2059 (68.7%)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抽菸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936 (31.3%)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喝酒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不喝酒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2295 (76.6%)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喝酒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701 (23.4%)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檳榔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不吃檳榔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2786 (93.0%)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吃檳榔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210 (7.0%)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運動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不運動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1263 (42.2%)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運動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1733 (57.8%)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3年內曾健檢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沒有健檢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1469 (49.1%)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有健檢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1523 (50.9%)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生活滿意度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332 (11.1%)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58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96 (3.2%)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129 (4.3%)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150 (5.0%)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175 (5.8%)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235 (7.8%)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369 (12.3%)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505 (16.9%)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638 (21.3%)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309 (10.3%)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自覺健康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179 (6.0%)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604 (20.2%)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1166 (38.9%)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812 (27.1%)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235 (7.8%)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自覺經濟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75 (2.8%)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265 (9.9%)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988 (37.0%)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1232 (46.2%)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108 (4.0%)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情緒支持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325 (10.8%)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77 (2.6%)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 (2.3%)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123 (4.1%)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167 (5.6%)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181 (6.0%)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252 (8.4%)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319 (10.6%)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319 (10.6%)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266 (8.9%)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214 (7.1%)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177 (5.9%)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168 (5.6%)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180 (6.0%)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抑鬱指數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1099 (36.7%)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218 (7.3%)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308 (10.3%)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196 (6.5%)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172 (5.7%)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113 (3.8%)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165 (5.5%)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109 (3.6%)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73 (2.4%)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66 (2.2%)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69 (2.3%)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66 (2.2%)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 (1.6%)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 (1.6%)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 (0.9%)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